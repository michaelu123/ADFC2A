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template-Datei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Die Parameter sind im einzelnen:</w:t>
      </w:r>
    </w:p>
    <w:p w:rsidR="006C6E64" w:rsidRDefault="006C6E64" w:rsidP="006C6E64">
      <w:pPr>
        <w:pStyle w:val="Listenabsatz"/>
        <w:numPr>
          <w:ilvl w:val="0"/>
          <w:numId w:val="10"/>
        </w:numPr>
        <w:ind w:left="1068"/>
        <w:rPr>
          <w:rFonts w:ascii="Calibri" w:eastAsia="Calibri" w:hAnsi="Calibri" w:cs="Calibri"/>
        </w:rPr>
      </w:pPr>
      <w:r w:rsidRPr="006C6E64">
        <w:rPr>
          <w:rFonts w:ascii="Calibri" w:eastAsia="Calibri" w:hAnsi="Calibri" w:cs="Calibri"/>
          <w:lang w:val="de-DE"/>
        </w:rPr>
        <w:t xml:space="preserve">Linkytp: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Ausgabedatei: Wohin die .docx-Datei am Ende geschrieben wird. Default: wie template-Datei, </w:t>
      </w:r>
      <w:r w:rsidR="002859A8">
        <w:rPr>
          <w:rFonts w:ascii="Calibri" w:eastAsia="Calibri" w:hAnsi="Calibri" w:cs="Calibri"/>
          <w:lang w:val="de-DE"/>
        </w:rPr>
        <w:t xml:space="preserve">mit _f oder _b </w:t>
      </w:r>
      <w:r w:rsidRPr="006C6E64">
        <w:rPr>
          <w:rFonts w:ascii="Calibri" w:eastAsia="Calibri" w:hAnsi="Calibri" w:cs="Calibri"/>
          <w:lang w:val="de-DE"/>
        </w:rPr>
        <w:t>hintendran</w:t>
      </w:r>
      <w:r w:rsidR="002859A8">
        <w:rPr>
          <w:rFonts w:ascii="Calibri" w:eastAsia="Calibri" w:hAnsi="Calibri" w:cs="Calibri"/>
          <w:lang w:val="de-DE"/>
        </w:rPr>
        <w:t>,für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Selektion: Welche Touren/Termine überhaupt erfaßt werden. Unterparameter werden durch einen tab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MitUntergliederungen: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Ende: Spätester Termin (einschließlich)</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Terminselektion: Keine, eine oder mehrere Selektionen, mit denen Untergruppen von Terminen gebildet werden. Selektionen werden durch einen Tab eingerückt und beginnen mit ‘Name:‘ .</w:t>
      </w:r>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Name: Name der Selektion</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Titelenthältnicht: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Terminnr: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Nichtterminnr: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Merkmalenthält: Termin wird ausgewählt, wenn mindestens eines der Merkmale des Termins, wie Infoladen, Stammtisch, Öffentliche Arbeitsgruppe, Aktiventreff, Fahrradmesse, einen dieser Werte enthält.</w:t>
      </w:r>
    </w:p>
    <w:p w:rsidR="006C6E64" w:rsidRDefault="006C6E64" w:rsidP="006C6E64">
      <w:pPr>
        <w:pStyle w:val="Listenabsatz"/>
        <w:numPr>
          <w:ilvl w:val="0"/>
          <w:numId w:val="11"/>
        </w:numPr>
        <w:rPr>
          <w:rFonts w:ascii="Calibri" w:eastAsia="Calibri" w:hAnsi="Calibri" w:cs="Calibri"/>
        </w:rPr>
      </w:pPr>
      <w:r w:rsidRPr="006C6E64">
        <w:rPr>
          <w:rFonts w:ascii="Calibri" w:eastAsia="Calibri" w:hAnsi="Calibri" w:cs="Calibri"/>
          <w:lang w:val="de-DE"/>
        </w:rPr>
        <w:t xml:space="preserve">Tourselektion: Keine, eine oder mehrere Selektionen, mit denen Untergruppen von Touren gebildet werden. </w:t>
      </w:r>
      <w:r>
        <w:rPr>
          <w:rFonts w:ascii="Calibri" w:eastAsia="Calibri" w:hAnsi="Calibri" w:cs="Calibri"/>
        </w:rPr>
        <w:t>Sonst wie Termine.</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Tournr: Tour wird ausgewählt, wenn die Nummer in der folgenden Liste von Tournummern vorkommt.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Nichttournr: Tour wird ausgewählt, wenn die Nummer nicht in der folgenden Liste von Tournummern vorkommt.</w:t>
      </w:r>
    </w:p>
    <w:p w:rsidR="006C6E64" w:rsidRPr="00747E95"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 xml:space="preserve">Radtyp: Alles, Tourenrad, Rennrad, oder Mountainbike. </w:t>
      </w:r>
      <w:r w:rsidRPr="00747E95">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r>
        <w:rPr>
          <w:rFonts w:ascii="Calibri" w:eastAsia="Calibri" w:hAnsi="Calibri" w:cs="Calibri"/>
        </w:rPr>
        <w:t>Kategorie: Tagestour, Halbtag</w:t>
      </w:r>
      <w:r w:rsidR="00B26978">
        <w:rPr>
          <w:rFonts w:ascii="Calibri" w:eastAsia="Calibri" w:hAnsi="Calibri" w:cs="Calibri"/>
        </w:rPr>
        <w:t>e</w:t>
      </w:r>
      <w:r>
        <w:rPr>
          <w:rFonts w:ascii="Calibri" w:eastAsia="Calibri" w:hAnsi="Calibri" w:cs="Calibri"/>
        </w:rPr>
        <w:t>stour, Feierabendtour, Mehrtagestour</w:t>
      </w:r>
    </w:p>
    <w:p w:rsid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t xml:space="preserve">Linktyp: </w:t>
      </w:r>
      <w:r w:rsidR="00B90E09">
        <w:rPr>
          <w:rFonts w:ascii="Calibri" w:eastAsia="Calibri" w:hAnsi="Calibri" w:cs="Calibri"/>
          <w:lang w:val="de-DE"/>
        </w:rPr>
        <w:t>Back</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00B90E09">
        <w:rPr>
          <w:rFonts w:ascii="Calibri" w:eastAsia="Calibri" w:hAnsi="Calibri" w:cs="Calibri"/>
          <w:lang w:val="de-DE"/>
        </w:rPr>
        <w:t>059</w:t>
      </w:r>
      <w:r w:rsidRPr="006C6E64">
        <w:rPr>
          <w:rFonts w:ascii="Calibri" w:eastAsia="Calibri" w:hAnsi="Calibri" w:cs="Calibri"/>
          <w:lang w:val="de-DE"/>
        </w:rPr>
        <w:br/>
      </w:r>
      <w:r w:rsidRPr="006C6E64">
        <w:rPr>
          <w:rFonts w:ascii="Calibri" w:eastAsia="Calibri" w:hAnsi="Calibri" w:cs="Calibri"/>
          <w:lang w:val="de-DE"/>
        </w:rPr>
        <w:tab/>
        <w:t>MitUnterglie</w:t>
      </w:r>
      <w:r w:rsidR="008F1F94">
        <w:rPr>
          <w:rFonts w:ascii="Calibri" w:eastAsia="Calibri" w:hAnsi="Calibri" w:cs="Calibri"/>
          <w:lang w:val="de-DE"/>
        </w:rPr>
        <w:t>derungen: ja</w:t>
      </w:r>
      <w:r w:rsidR="008F1F94">
        <w:rPr>
          <w:rFonts w:ascii="Calibri" w:eastAsia="Calibri" w:hAnsi="Calibri" w:cs="Calibri"/>
          <w:lang w:val="de-DE"/>
        </w:rPr>
        <w:br/>
      </w:r>
      <w:r w:rsidR="008F1F94">
        <w:rPr>
          <w:rFonts w:ascii="Calibri" w:eastAsia="Calibri" w:hAnsi="Calibri" w:cs="Calibri"/>
          <w:lang w:val="de-DE"/>
        </w:rPr>
        <w:tab/>
        <w:t>Beginn: 01.0</w:t>
      </w:r>
      <w:r w:rsidR="00747E95">
        <w:rPr>
          <w:rFonts w:ascii="Calibri" w:eastAsia="Calibri" w:hAnsi="Calibri" w:cs="Calibri"/>
          <w:lang w:val="de-DE"/>
        </w:rPr>
        <w:t>1</w:t>
      </w:r>
      <w:r w:rsidR="008F1F94">
        <w:rPr>
          <w:rFonts w:ascii="Calibri" w:eastAsia="Calibri" w:hAnsi="Calibri" w:cs="Calibri"/>
          <w:lang w:val="de-DE"/>
        </w:rPr>
        <w:t>.20</w:t>
      </w:r>
      <w:r w:rsidR="00074153">
        <w:rPr>
          <w:rFonts w:ascii="Calibri" w:eastAsia="Calibri" w:hAnsi="Calibri" w:cs="Calibri"/>
          <w:lang w:val="de-DE"/>
        </w:rPr>
        <w:t>22</w:t>
      </w:r>
      <w:r w:rsidR="008F1F94">
        <w:rPr>
          <w:rFonts w:ascii="Calibri" w:eastAsia="Calibri" w:hAnsi="Calibri" w:cs="Calibri"/>
          <w:lang w:val="de-DE"/>
        </w:rPr>
        <w:br/>
      </w:r>
      <w:r w:rsidR="008F1F94">
        <w:rPr>
          <w:rFonts w:ascii="Calibri" w:eastAsia="Calibri" w:hAnsi="Calibri" w:cs="Calibri"/>
          <w:lang w:val="de-DE"/>
        </w:rPr>
        <w:tab/>
        <w:t>Ende: 3</w:t>
      </w:r>
      <w:r w:rsidR="00074153">
        <w:rPr>
          <w:rFonts w:ascii="Calibri" w:eastAsia="Calibri" w:hAnsi="Calibri" w:cs="Calibri"/>
          <w:lang w:val="de-DE"/>
        </w:rPr>
        <w:t>0</w:t>
      </w:r>
      <w:r w:rsidR="008F1F94">
        <w:rPr>
          <w:rFonts w:ascii="Calibri" w:eastAsia="Calibri" w:hAnsi="Calibri" w:cs="Calibri"/>
          <w:lang w:val="de-DE"/>
        </w:rPr>
        <w:t>.</w:t>
      </w:r>
      <w:r w:rsidR="00074153">
        <w:rPr>
          <w:rFonts w:ascii="Calibri" w:eastAsia="Calibri" w:hAnsi="Calibri" w:cs="Calibri"/>
          <w:lang w:val="de-DE"/>
        </w:rPr>
        <w:t>06</w:t>
      </w:r>
      <w:r w:rsidR="008F1F94">
        <w:rPr>
          <w:rFonts w:ascii="Calibri" w:eastAsia="Calibri" w:hAnsi="Calibri" w:cs="Calibri"/>
          <w:lang w:val="de-DE"/>
        </w:rPr>
        <w:t>.20</w:t>
      </w:r>
      <w:r w:rsidR="00074153">
        <w:rPr>
          <w:rFonts w:ascii="Calibri" w:eastAsia="Calibri" w:hAnsi="Calibri" w:cs="Calibri"/>
          <w:lang w:val="de-DE"/>
        </w:rPr>
        <w:t>22</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Merkmalenthält: Stammtisch</w:t>
      </w:r>
      <w:r w:rsidR="007A162D">
        <w:rPr>
          <w:rFonts w:ascii="Calibri" w:eastAsia="Calibri" w:hAnsi="Calibri" w:cs="Calibri"/>
          <w:lang w:val="de-DE"/>
        </w:rPr>
        <w:t>,Aktiventreff</w:t>
      </w:r>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t>Merkmalenthältnicht: Stammtisch,Aktiventreff</w:t>
      </w:r>
    </w:p>
    <w:p w:rsidR="00747E95" w:rsidRDefault="006C6E64" w:rsidP="00BF1C67">
      <w:pPr>
        <w:rPr>
          <w:rFonts w:ascii="Calibri" w:eastAsia="Calibri" w:hAnsi="Calibri" w:cs="Calibri"/>
          <w:lang w:val="de-DE"/>
        </w:rPr>
      </w:pPr>
      <w:r w:rsidRPr="006C6E64">
        <w:rPr>
          <w:rFonts w:ascii="Calibri" w:eastAsia="Calibri" w:hAnsi="Calibri" w:cs="Calibri"/>
          <w:lang w:val="de-DE"/>
        </w:rPr>
        <w:t>Tourselektion:</w:t>
      </w:r>
      <w:r w:rsidRPr="006C6E64">
        <w:rPr>
          <w:rFonts w:ascii="Calibri" w:eastAsia="Calibri" w:hAnsi="Calibri" w:cs="Calibri"/>
          <w:lang w:val="de-DE"/>
        </w:rPr>
        <w:br/>
      </w:r>
      <w:r w:rsidRPr="006C6E64">
        <w:rPr>
          <w:rFonts w:ascii="Calibri" w:eastAsia="Calibri" w:hAnsi="Calibri" w:cs="Calibri"/>
          <w:lang w:val="de-DE"/>
        </w:rPr>
        <w:tab/>
        <w:t>Name: Touren</w:t>
      </w:r>
      <w:r w:rsidRPr="006C6E64">
        <w:rPr>
          <w:rFonts w:ascii="Calibri" w:eastAsia="Calibri" w:hAnsi="Calibri" w:cs="Calibri"/>
          <w:lang w:val="de-DE"/>
        </w:rPr>
        <w:br/>
      </w:r>
      <w:r w:rsidRPr="006C6E64">
        <w:rPr>
          <w:rFonts w:ascii="Calibri" w:eastAsia="Calibri" w:hAnsi="Calibri" w:cs="Calibri"/>
          <w:lang w:val="de-DE"/>
        </w:rPr>
        <w:tab/>
        <w:t xml:space="preserve">Radtyp: </w:t>
      </w:r>
      <w:r w:rsidR="008F1F94">
        <w:rPr>
          <w:rFonts w:ascii="Calibri" w:eastAsia="Calibri" w:hAnsi="Calibri" w:cs="Calibri"/>
          <w:lang w:val="de-DE"/>
        </w:rPr>
        <w:t>Tourenrad</w:t>
      </w:r>
      <w:r w:rsidR="00205001">
        <w:rPr>
          <w:rFonts w:ascii="Calibri" w:eastAsia="Calibri" w:hAnsi="Calibri" w:cs="Calibri"/>
          <w:lang w:val="de-DE"/>
        </w:rPr>
        <w:br/>
      </w:r>
      <w:r w:rsidR="00205001">
        <w:rPr>
          <w:rFonts w:ascii="Calibri" w:eastAsia="Calibri" w:hAnsi="Calibri" w:cs="Calibri"/>
          <w:lang w:val="de-DE"/>
        </w:rPr>
        <w:tab/>
        <w:t>Kategorie: Tagestour,Halbtagestour,Feierabendtour</w:t>
      </w:r>
      <w:r w:rsidR="00483251">
        <w:rPr>
          <w:rFonts w:ascii="Calibri" w:eastAsia="Calibri" w:hAnsi="Calibri" w:cs="Calibri"/>
          <w:lang w:val="de-DE"/>
        </w:rPr>
        <w:br/>
      </w:r>
      <w:r w:rsidR="00483251">
        <w:rPr>
          <w:rFonts w:ascii="Calibri" w:eastAsia="Calibri" w:hAnsi="Calibri" w:cs="Calibri"/>
          <w:lang w:val="de-DE"/>
        </w:rPr>
        <w:tab/>
        <w:t>StatusEnthält: Review</w:t>
      </w:r>
      <w:r w:rsidR="006A0830">
        <w:rPr>
          <w:rFonts w:ascii="Calibri" w:eastAsia="Calibri" w:hAnsi="Calibri" w:cs="Calibri"/>
          <w:lang w:val="de-DE"/>
        </w:rPr>
        <w:t>,Published</w:t>
      </w:r>
    </w:p>
    <w:p w:rsidR="00483251" w:rsidRPr="006A0830" w:rsidRDefault="00BF1C67" w:rsidP="00483251">
      <w:pPr>
        <w:rPr>
          <w:rFonts w:ascii="Calibri" w:eastAsia="Calibri" w:hAnsi="Calibri" w:cs="Calibri"/>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t>Radtyp: Mountainbike</w:t>
      </w:r>
      <w:r w:rsidR="00483251">
        <w:rPr>
          <w:rFonts w:ascii="Calibri" w:eastAsia="Calibri" w:hAnsi="Calibri" w:cs="Calibri"/>
          <w:lang w:val="en-GB"/>
        </w:rPr>
        <w:br/>
      </w:r>
      <w:r w:rsidR="00483251" w:rsidRPr="00483251">
        <w:rPr>
          <w:rFonts w:ascii="Calibri" w:eastAsia="Calibri" w:hAnsi="Calibri" w:cs="Calibri"/>
        </w:rPr>
        <w:tab/>
        <w:t>StatusEnthält: Review</w:t>
      </w:r>
      <w:r w:rsidR="006A0830" w:rsidRPr="006A0830">
        <w:rPr>
          <w:rFonts w:ascii="Calibri" w:eastAsia="Calibri" w:hAnsi="Calibri" w:cs="Calibri"/>
        </w:rPr>
        <w:t>,Published</w:t>
      </w:r>
    </w:p>
    <w:p w:rsidR="00483251" w:rsidRPr="006A0830" w:rsidRDefault="00BF1C67" w:rsidP="00483251">
      <w:pPr>
        <w:rPr>
          <w:rFonts w:ascii="Calibri" w:eastAsia="Calibri" w:hAnsi="Calibri" w:cs="Calibri"/>
        </w:rPr>
      </w:pPr>
      <w:r w:rsidRPr="00483251">
        <w:rPr>
          <w:rFonts w:ascii="Calibri" w:eastAsia="Calibri" w:hAnsi="Calibri" w:cs="Calibri"/>
        </w:rPr>
        <w:tab/>
      </w:r>
      <w:r w:rsidRPr="006A0830">
        <w:rPr>
          <w:rFonts w:ascii="Calibri" w:eastAsia="Calibri" w:hAnsi="Calibri" w:cs="Calibri"/>
        </w:rPr>
        <w:t>Name: RR</w:t>
      </w:r>
      <w:r w:rsidRPr="006A0830">
        <w:rPr>
          <w:rFonts w:ascii="Calibri" w:eastAsia="Calibri" w:hAnsi="Calibri" w:cs="Calibri"/>
        </w:rPr>
        <w:br/>
      </w:r>
      <w:r w:rsidRPr="006A0830">
        <w:rPr>
          <w:rFonts w:ascii="Calibri" w:eastAsia="Calibri" w:hAnsi="Calibri" w:cs="Calibri"/>
        </w:rPr>
        <w:tab/>
        <w:t>Radtyp: Rennrad</w:t>
      </w:r>
      <w:r w:rsidR="00483251" w:rsidRPr="006A0830">
        <w:rPr>
          <w:rFonts w:ascii="Calibri" w:eastAsia="Calibri" w:hAnsi="Calibri" w:cs="Calibri"/>
        </w:rPr>
        <w:br/>
        <w:t xml:space="preserve"> </w:t>
      </w:r>
      <w:r w:rsidR="00483251" w:rsidRPr="006A0830">
        <w:rPr>
          <w:rFonts w:ascii="Calibri" w:eastAsia="Calibri" w:hAnsi="Calibri" w:cs="Calibri"/>
        </w:rPr>
        <w:tab/>
        <w:t>StatusEnthält: Review</w:t>
      </w:r>
      <w:r w:rsidR="006A0830" w:rsidRPr="006A0830">
        <w:rPr>
          <w:rFonts w:ascii="Calibri" w:eastAsia="Calibri" w:hAnsi="Calibri" w:cs="Calibri"/>
        </w:rPr>
        <w:t>,Published</w:t>
      </w:r>
    </w:p>
    <w:p w:rsidR="00747E95" w:rsidRDefault="00747E95" w:rsidP="00465A37">
      <w:pPr>
        <w:rPr>
          <w:rFonts w:ascii="Calibri" w:eastAsia="Calibri" w:hAnsi="Calibri" w:cs="Calibri"/>
          <w:lang w:val="de-DE"/>
        </w:rPr>
      </w:pPr>
      <w:r w:rsidRPr="006A0830">
        <w:rPr>
          <w:rFonts w:ascii="Calibri" w:eastAsia="Calibri" w:hAnsi="Calibri" w:cs="Calibri"/>
        </w:rPr>
        <w:tab/>
      </w:r>
      <w:r>
        <w:rPr>
          <w:rFonts w:ascii="Calibri" w:eastAsia="Calibri" w:hAnsi="Calibri" w:cs="Calibri"/>
          <w:lang w:val="de-DE"/>
        </w:rPr>
        <w:t xml:space="preserve">Name: </w:t>
      </w:r>
      <w:r w:rsidR="001864BD">
        <w:rPr>
          <w:rFonts w:ascii="Calibri" w:eastAsia="Calibri" w:hAnsi="Calibri" w:cs="Calibri"/>
          <w:lang w:val="de-DE"/>
        </w:rPr>
        <w:t>Touren</w:t>
      </w:r>
      <w:r>
        <w:rPr>
          <w:rFonts w:ascii="Calibri" w:eastAsia="Calibri" w:hAnsi="Calibri" w:cs="Calibri"/>
          <w:lang w:val="de-DE"/>
        </w:rPr>
        <w:t>MTT</w:t>
      </w:r>
      <w:r>
        <w:rPr>
          <w:rFonts w:ascii="Calibri" w:eastAsia="Calibri" w:hAnsi="Calibri" w:cs="Calibri"/>
          <w:lang w:val="de-DE"/>
        </w:rPr>
        <w:br/>
      </w:r>
      <w:r w:rsidR="009635BC" w:rsidRPr="006C6E64">
        <w:rPr>
          <w:rFonts w:ascii="Calibri" w:eastAsia="Calibri" w:hAnsi="Calibri" w:cs="Calibri"/>
          <w:lang w:val="de-DE"/>
        </w:rPr>
        <w:tab/>
        <w:t xml:space="preserve">Radtyp: </w:t>
      </w:r>
      <w:r w:rsidR="009635BC">
        <w:rPr>
          <w:rFonts w:ascii="Calibri" w:eastAsia="Calibri" w:hAnsi="Calibri" w:cs="Calibri"/>
          <w:lang w:val="de-DE"/>
        </w:rPr>
        <w:t>Tourenrad</w:t>
      </w:r>
      <w:r w:rsidR="009635BC">
        <w:rPr>
          <w:rFonts w:ascii="Calibri" w:eastAsia="Calibri" w:hAnsi="Calibri" w:cs="Calibri"/>
          <w:lang w:val="de-DE"/>
        </w:rPr>
        <w:br/>
      </w:r>
      <w:r>
        <w:rPr>
          <w:rFonts w:ascii="Calibri" w:eastAsia="Calibri" w:hAnsi="Calibri" w:cs="Calibri"/>
          <w:lang w:val="de-DE"/>
        </w:rPr>
        <w:tab/>
        <w:t>Kategorie: Mehrtagestour</w:t>
      </w:r>
      <w:r w:rsidR="009635BC">
        <w:rPr>
          <w:rFonts w:ascii="Calibri" w:eastAsia="Calibri" w:hAnsi="Calibri" w:cs="Calibri"/>
          <w:lang w:val="de-DE"/>
        </w:rPr>
        <w:t>,Rad-Reise</w:t>
      </w: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CA5F09" w:rsidRDefault="00CA5F09" w:rsidP="00465A37">
      <w:pPr>
        <w:rPr>
          <w:rFonts w:ascii="Calibri" w:eastAsia="Calibri" w:hAnsi="Calibri" w:cs="Calibri"/>
          <w:lang w:val="de-DE"/>
        </w:rPr>
      </w:pPr>
    </w:p>
    <w:p w:rsidR="004D22A8" w:rsidRDefault="006C6E64" w:rsidP="004D22A8">
      <w:pPr>
        <w:rPr>
          <w:rFonts w:ascii="Calibri" w:eastAsia="Calibri" w:hAnsi="Calibri" w:cs="Calibri"/>
          <w:lang w:val="de-DE"/>
        </w:rPr>
      </w:pPr>
      <w:r w:rsidRPr="006C6E64">
        <w:rPr>
          <w:rFonts w:ascii="Calibri" w:eastAsia="Calibri" w:hAnsi="Calibri" w:cs="Calibri"/>
          <w:lang w:val="de-DE"/>
        </w:rPr>
        <w:t>-----------</w:t>
      </w:r>
    </w:p>
    <w:p w:rsidR="006C6E64" w:rsidRPr="004D22A8" w:rsidRDefault="004D22A8" w:rsidP="004D22A8">
      <w:pPr>
        <w:rPr>
          <w:rFonts w:ascii="Calibri" w:eastAsia="Calibri" w:hAnsi="Calibri" w:cs="Calibri"/>
          <w:lang w:val="de-DE"/>
        </w:rPr>
      </w:pPr>
      <w:r>
        <w:rPr>
          <w:rFonts w:ascii="Calibri" w:eastAsia="Calibri" w:hAnsi="Calibri" w:cs="Calibri"/>
          <w:lang w:val="de-DE"/>
        </w:rPr>
        <w:br w:type="page"/>
      </w:r>
      <w:r w:rsidR="0005656F" w:rsidRPr="009F01CB">
        <w:rPr>
          <w:b/>
          <w:noProof/>
          <w:color w:val="0F4A7C"/>
          <w:sz w:val="72"/>
          <w:szCs w:val="72"/>
          <w:lang w:val="de-DE" w:eastAsia="de-DE"/>
        </w:rPr>
        <w:lastRenderedPageBreak/>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747E95">
        <w:rPr>
          <w:color w:val="0F4A7C"/>
          <w:sz w:val="72"/>
          <w:szCs w:val="72"/>
          <w:lang w:val="de-DE"/>
        </w:rPr>
        <w:t>Touren</w:t>
      </w:r>
    </w:p>
    <w:p w:rsidR="006C6E64" w:rsidRPr="0005656F" w:rsidRDefault="006C6E64" w:rsidP="006C6E64">
      <w:pPr>
        <w:jc w:val="right"/>
        <w:rPr>
          <w:lang w:val="fr-FR"/>
        </w:rPr>
      </w:pPr>
      <w:r w:rsidRPr="0005656F">
        <w:rPr>
          <w:lang w:val="fr-FR"/>
        </w:rPr>
        <w:t>${heute}.fmt(%d. %B %Y)</w:t>
      </w:r>
    </w:p>
    <w:p w:rsidR="006C6E64" w:rsidRDefault="006C6E64" w:rsidP="006C6E64">
      <w:pPr>
        <w:pStyle w:val="berschrift2"/>
        <w:rPr>
          <w:rFonts w:eastAsia="Times New Roman"/>
          <w:lang w:val="de-DE"/>
        </w:rPr>
      </w:pPr>
      <w:r w:rsidRPr="006C6E64">
        <w:rPr>
          <w:rFonts w:eastAsia="Times New Roman"/>
          <w:lang w:val="de-DE"/>
        </w:rPr>
        <w:t xml:space="preserve">Veranstaltungen </w:t>
      </w:r>
      <w:r w:rsidR="00747E95">
        <w:rPr>
          <w:rFonts w:eastAsia="Times New Roman"/>
          <w:lang w:val="de-DE"/>
        </w:rPr>
        <w:t xml:space="preserve">des KV München </w:t>
      </w:r>
      <w:r w:rsidR="008F1F94">
        <w:rPr>
          <w:rFonts w:eastAsia="Times New Roman"/>
          <w:lang w:val="de-DE"/>
        </w:rPr>
        <w:t>20</w:t>
      </w:r>
      <w:r w:rsidR="00074153">
        <w:rPr>
          <w:rFonts w:eastAsia="Times New Roman"/>
          <w:lang w:val="de-DE"/>
        </w:rPr>
        <w:t>22</w:t>
      </w:r>
    </w:p>
    <w:p w:rsidR="006C6E64" w:rsidRPr="006C6E64" w:rsidRDefault="008F1F94" w:rsidP="00210629">
      <w:pPr>
        <w:pStyle w:val="berschrift1"/>
        <w:rPr>
          <w:lang w:val="de-DE"/>
        </w:rPr>
      </w:pPr>
      <w:r>
        <w:rPr>
          <w:lang w:val="de-DE"/>
        </w:rPr>
        <w:t>Tourenrad-</w:t>
      </w:r>
      <w:r w:rsidR="00747E95">
        <w:rPr>
          <w:lang w:val="de-DE"/>
        </w:rPr>
        <w:t>T</w:t>
      </w:r>
      <w:r>
        <w:rPr>
          <w:lang w:val="de-DE"/>
        </w:rPr>
        <w:t>ouren</w:t>
      </w:r>
    </w:p>
    <w:p w:rsidR="00C06BED" w:rsidRDefault="006C6E64" w:rsidP="006C6E64">
      <w:pPr>
        <w:spacing w:after="0"/>
        <w:rPr>
          <w:lang w:val="de-DE"/>
        </w:rPr>
      </w:pPr>
      <w:r w:rsidRPr="006C6E64">
        <w:rPr>
          <w:lang w:val="de-DE"/>
        </w:rPr>
        <w:t>/template /tour /selektion=Touren</w:t>
      </w:r>
    </w:p>
    <w:p w:rsidR="00DB3229" w:rsidRDefault="00DB3229" w:rsidP="004877E3">
      <w:pPr>
        <w:tabs>
          <w:tab w:val="right" w:pos="7797"/>
        </w:tabs>
        <w:spacing w:after="0"/>
        <w:jc w:val="both"/>
        <w:rPr>
          <w:lang w:val="de-DE"/>
        </w:rPr>
      </w:pPr>
      <w:r w:rsidRPr="00AA2313">
        <w:rPr>
          <w:color w:val="EE9512"/>
          <w:lang w:val="de-DE"/>
        </w:rPr>
        <w:t>${titel}</w:t>
      </w:r>
      <w:r w:rsidR="00E477D6">
        <w:rPr>
          <w:color w:val="EE9512"/>
          <w:lang w:val="de-DE"/>
        </w:rPr>
        <w:tab/>
      </w:r>
      <w:r w:rsidR="00E477D6">
        <w:rPr>
          <w:color w:val="EE9512"/>
          <w:lang w:val="de-DE"/>
        </w:rPr>
        <w:tab/>
      </w:r>
      <w:r w:rsidRPr="006C6E64">
        <w:rPr>
          <w:lang w:val="de-DE"/>
        </w:rPr>
        <w:t>${nummer</w:t>
      </w:r>
      <w:r>
        <w:rPr>
          <w:lang w:val="de-DE"/>
        </w:rPr>
        <w:t>}</w:t>
      </w:r>
    </w:p>
    <w:p w:rsidR="00DB3229" w:rsidRPr="00105376" w:rsidRDefault="00DB3229" w:rsidP="006C6E64">
      <w:pPr>
        <w:spacing w:after="0"/>
        <w:rPr>
          <w:lang w:val="de-DE"/>
        </w:rPr>
      </w:pPr>
      <w:r w:rsidRPr="00105376">
        <w:rPr>
          <w:lang w:val="de-DE"/>
        </w:rPr>
        <w:t>${start}.fmt(%</w:t>
      </w:r>
      <w:r w:rsidR="00442983" w:rsidRPr="00105376">
        <w:rPr>
          <w:lang w:val="de-DE"/>
        </w:rPr>
        <w:t>a</w:t>
      </w:r>
      <w:r w:rsidRPr="00105376">
        <w:rPr>
          <w:lang w:val="de-DE"/>
        </w:rPr>
        <w:t xml:space="preserve"> %d.%m.%Y)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sidR="00E477D6">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w:t>
      </w:r>
      <w:r w:rsidR="00CD705C" w:rsidRPr="00105376">
        <w:rPr>
          <w:rFonts w:cstheme="majorHAnsi"/>
          <w:lang w:val="de-DE"/>
        </w:rPr>
        <w:t>M</w:t>
      </w:r>
      <w:r w:rsidRPr="00105376">
        <w:rPr>
          <w:rFonts w:cstheme="majorHAnsi"/>
          <w:lang w:val="de-DE"/>
        </w:rPr>
        <w:t>}</w:t>
      </w:r>
    </w:p>
    <w:p w:rsidR="00AA2313" w:rsidRPr="00DB3229" w:rsidRDefault="00AA2313" w:rsidP="006C6E64">
      <w:pPr>
        <w:spacing w:after="0"/>
        <w:rPr>
          <w:lang w:val="de-DE"/>
        </w:rPr>
      </w:pPr>
      <w:r w:rsidRPr="00AA2313">
        <w:rPr>
          <w:rFonts w:ascii="Wingdings 3" w:hAnsi="Wingdings 3"/>
          <w:color w:val="EE9512"/>
        </w:rPr>
        <w:t></w:t>
      </w:r>
      <w:r w:rsidRPr="00DB3229">
        <w:rPr>
          <w:lang w:val="de-DE"/>
        </w:rPr>
        <w:t>${höhenmeter}</w:t>
      </w:r>
      <w:r w:rsidR="00CD705C">
        <w:rPr>
          <w:lang w:val="de-DE"/>
        </w:rPr>
        <w:t xml:space="preserve"> m</w:t>
      </w:r>
      <w:r w:rsidR="002F09E3">
        <w:rPr>
          <w:lang w:val="de-DE"/>
        </w:rPr>
        <w:t>;</w:t>
      </w:r>
      <w:r w:rsidRPr="00DB3229">
        <w:rPr>
          <w:lang w:val="de-DE"/>
        </w:rPr>
        <w:t xml:space="preserve"> ${</w:t>
      </w:r>
      <w:r w:rsidR="007A5DA4">
        <w:rPr>
          <w:lang w:val="de-DE"/>
        </w:rPr>
        <w:t>character</w:t>
      </w:r>
      <w:r w:rsidRPr="00DB3229">
        <w:rPr>
          <w:lang w:val="de-DE"/>
        </w:rPr>
        <w:t>}</w:t>
      </w:r>
    </w:p>
    <w:p w:rsidR="006C6E64" w:rsidRDefault="004A1B50" w:rsidP="006C6E64">
      <w:pPr>
        <w:spacing w:after="0"/>
        <w:rPr>
          <w:lang w:val="de-DE"/>
        </w:rPr>
      </w:pPr>
      <w:r>
        <w:rPr>
          <w:rFonts w:ascii="Wingdings 2" w:hAnsi="Wingdings 2"/>
          <w:color w:val="EE9512"/>
        </w:rPr>
        <w:t></w:t>
      </w:r>
      <w:r w:rsidR="00A72A42">
        <w:rPr>
          <w:lang w:val="de-DE"/>
        </w:rPr>
        <w:t>${</w:t>
      </w:r>
      <w:r w:rsidR="00BA0B8E">
        <w:rPr>
          <w:lang w:val="de-DE"/>
        </w:rPr>
        <w:t>abfahrtenM</w:t>
      </w:r>
      <w:r w:rsidR="00A72A42">
        <w:rPr>
          <w:lang w:val="de-DE"/>
        </w:rPr>
        <w:t>}</w:t>
      </w:r>
    </w:p>
    <w:p w:rsidR="00A04FE9" w:rsidRDefault="00A04FE9" w:rsidP="006C6E64">
      <w:pPr>
        <w:spacing w:after="0"/>
        <w:rPr>
          <w:lang w:val="de-DE"/>
        </w:rPr>
      </w:pPr>
      <w:r w:rsidRPr="00A04FE9">
        <w:rPr>
          <w:b/>
          <w:lang w:val="de-DE"/>
        </w:rPr>
        <w:t>Beschreibung</w:t>
      </w:r>
      <w:r>
        <w:rPr>
          <w:lang w:val="de-DE"/>
        </w:rPr>
        <w:t>:</w:t>
      </w:r>
    </w:p>
    <w:p w:rsidR="006C6E64" w:rsidRPr="006C6E64" w:rsidRDefault="006C6E64" w:rsidP="006C6E64">
      <w:pPr>
        <w:spacing w:after="0"/>
        <w:rPr>
          <w:lang w:val="de-DE"/>
        </w:rPr>
      </w:pPr>
      <w:r w:rsidRPr="006C6E64">
        <w:rPr>
          <w:lang w:val="de-DE"/>
        </w:rPr>
        <w:t>${beschreibung}</w:t>
      </w:r>
    </w:p>
    <w:p w:rsidR="00A04FE9" w:rsidRDefault="00AA2313" w:rsidP="00645736">
      <w:pPr>
        <w:spacing w:after="120"/>
        <w:rPr>
          <w:lang w:val="de-DE"/>
        </w:rPr>
      </w:pPr>
      <w:r w:rsidRPr="00A04FE9">
        <w:rPr>
          <w:b/>
          <w:lang w:val="de-DE"/>
        </w:rPr>
        <w:t>Leitung</w:t>
      </w:r>
      <w:r>
        <w:rPr>
          <w:lang w:val="de-DE"/>
        </w:rPr>
        <w:t xml:space="preserve">: </w:t>
      </w:r>
      <w:r w:rsidR="006C6E64" w:rsidRPr="006C6E64">
        <w:rPr>
          <w:lang w:val="de-DE"/>
        </w:rPr>
        <w:t>${tourleiter</w:t>
      </w:r>
      <w:r w:rsidR="00602042">
        <w:rPr>
          <w:lang w:val="de-DE"/>
        </w:rPr>
        <w:t>M</w:t>
      </w:r>
      <w:r w:rsidR="006C6E64" w:rsidRPr="006C6E64">
        <w:rPr>
          <w:lang w:val="de-DE"/>
        </w:rPr>
        <w:t>}</w:t>
      </w:r>
      <w:r w:rsidR="00A04FE9">
        <w:rPr>
          <w:lang w:val="de-DE"/>
        </w:rPr>
        <w:br/>
      </w:r>
      <w:r w:rsidR="00A04FE9" w:rsidRPr="00645736">
        <w:rPr>
          <w:b/>
          <w:lang w:val="de-DE"/>
        </w:rPr>
        <w:t>Kurzbeschreibung</w:t>
      </w:r>
      <w:r w:rsidR="00A04FE9">
        <w:rPr>
          <w:lang w:val="de-DE"/>
        </w:rPr>
        <w:t>: ${kurz}</w:t>
      </w:r>
    </w:p>
    <w:p w:rsidR="00A06CFA" w:rsidRDefault="00A06CFA" w:rsidP="00645736">
      <w:pPr>
        <w:spacing w:after="120"/>
        <w:rPr>
          <w:lang w:val="de-DE"/>
        </w:rPr>
      </w:pPr>
      <w:r w:rsidRPr="0063024D">
        <w:rPr>
          <w:b/>
          <w:lang w:val="de-DE"/>
        </w:rPr>
        <w:t>Start</w:t>
      </w:r>
      <w:r w:rsidRPr="0063024D">
        <w:rPr>
          <w:lang w:val="de-DE"/>
        </w:rPr>
        <w:t>:</w:t>
      </w:r>
      <w:r w:rsidR="0063024D" w:rsidRPr="0063024D">
        <w:rPr>
          <w:lang w:val="de-DE"/>
        </w:rPr>
        <w:t xml:space="preserve"> ${start}.fmt(%H:%M)</w:t>
      </w:r>
      <w:r w:rsidR="0063024D" w:rsidRPr="0063024D">
        <w:rPr>
          <w:lang w:val="de-DE"/>
        </w:rPr>
        <w:br/>
      </w:r>
      <w:r w:rsidRPr="0063024D">
        <w:rPr>
          <w:b/>
          <w:lang w:val="de-DE"/>
        </w:rPr>
        <w:t>Ende</w:t>
      </w:r>
      <w:r>
        <w:rPr>
          <w:lang w:val="de-DE"/>
        </w:rPr>
        <w:t>:</w:t>
      </w:r>
      <w:r w:rsidR="0063024D" w:rsidRPr="0063024D">
        <w:rPr>
          <w:lang w:val="de-DE"/>
        </w:rPr>
        <w:t xml:space="preserve"> ${</w:t>
      </w:r>
      <w:r w:rsidR="0063024D">
        <w:rPr>
          <w:lang w:val="de-DE"/>
        </w:rPr>
        <w:t>end</w:t>
      </w:r>
      <w:r w:rsidR="0063024D" w:rsidRPr="0063024D">
        <w:rPr>
          <w:lang w:val="de-DE"/>
        </w:rPr>
        <w:t>}.fmt(%H:%M)</w:t>
      </w:r>
      <w:r w:rsidR="00CA5F09">
        <w:rPr>
          <w:lang w:val="de-DE"/>
        </w:rPr>
        <w:br/>
      </w:r>
      <w:r w:rsidR="00707DE2" w:rsidRPr="00707DE2">
        <w:rPr>
          <w:b/>
          <w:lang w:val="de-DE"/>
        </w:rPr>
        <w:t>Anstiege</w:t>
      </w:r>
      <w:r w:rsidR="00707DE2">
        <w:rPr>
          <w:lang w:val="de-DE"/>
        </w:rPr>
        <w:t>: ${anstiege}</w:t>
      </w:r>
      <w:r w:rsidR="0063024D">
        <w:rPr>
          <w:lang w:val="de-DE"/>
        </w:rPr>
        <w:br/>
      </w:r>
      <w:r w:rsidR="004D22A8" w:rsidRPr="004D22A8">
        <w:rPr>
          <w:b/>
          <w:lang w:val="de-DE"/>
        </w:rPr>
        <w:t>Schwierigkeit</w:t>
      </w:r>
      <w:r w:rsidR="004D22A8">
        <w:rPr>
          <w:lang w:val="de-DE"/>
        </w:rPr>
        <w:t>: ${schwierigkeit}</w:t>
      </w:r>
      <w:r w:rsidR="004D22A8">
        <w:rPr>
          <w:lang w:val="de-DE"/>
        </w:rPr>
        <w:br/>
      </w:r>
      <w:r w:rsidR="0063024D" w:rsidRPr="0063024D">
        <w:rPr>
          <w:b/>
          <w:lang w:val="de-DE"/>
        </w:rPr>
        <w:t>Kategorie</w:t>
      </w:r>
      <w:r w:rsidR="0063024D">
        <w:rPr>
          <w:lang w:val="de-DE"/>
        </w:rPr>
        <w:t>: ${kategorie}</w:t>
      </w:r>
      <w:r w:rsidR="009C1775">
        <w:rPr>
          <w:lang w:val="de-DE"/>
        </w:rPr>
        <w:br/>
      </w:r>
      <w:r w:rsidR="009C1775" w:rsidRPr="009C1775">
        <w:rPr>
          <w:b/>
          <w:lang w:val="de-DE"/>
        </w:rPr>
        <w:t>Geeignet für:</w:t>
      </w:r>
      <w:r w:rsidR="009C1775">
        <w:rPr>
          <w:lang w:val="de-DE"/>
        </w:rPr>
        <w:t xml:space="preserve"> ${radtypen}</w:t>
      </w:r>
      <w:r w:rsidR="007B545C">
        <w:rPr>
          <w:lang w:val="de-DE"/>
        </w:rPr>
        <w:br/>
      </w:r>
      <w:r w:rsidR="003178B5" w:rsidRPr="00593D41">
        <w:rPr>
          <w:b/>
          <w:lang w:val="de-DE"/>
        </w:rPr>
        <w:t>Preise</w:t>
      </w:r>
      <w:r w:rsidR="003178B5">
        <w:rPr>
          <w:lang w:val="de-DE"/>
        </w:rPr>
        <w:t>: ${preise}</w:t>
      </w:r>
      <w:r w:rsidR="007A2249">
        <w:rPr>
          <w:lang w:val="de-DE"/>
        </w:rPr>
        <w:br/>
      </w:r>
      <w:r w:rsidR="007A2249" w:rsidRPr="007A2249">
        <w:rPr>
          <w:b/>
          <w:lang w:val="de-DE"/>
        </w:rPr>
        <w:t>Anmeldungen</w:t>
      </w:r>
      <w:r w:rsidR="00095BA8">
        <w:rPr>
          <w:lang w:val="de-DE"/>
        </w:rPr>
        <w:t>: ${anmeldung</w:t>
      </w:r>
      <w:bookmarkStart w:id="0" w:name="_GoBack"/>
      <w:bookmarkEnd w:id="0"/>
      <w:r w:rsidR="007A2249">
        <w:rPr>
          <w:lang w:val="de-DE"/>
        </w:rPr>
        <w:t>}</w:t>
      </w:r>
      <w:r w:rsidR="003178B5">
        <w:rPr>
          <w:lang w:val="de-DE"/>
        </w:rPr>
        <w:br/>
      </w:r>
      <w:r w:rsidR="0063024D" w:rsidRPr="00645736">
        <w:rPr>
          <w:b/>
          <w:lang w:val="de-DE"/>
        </w:rPr>
        <w:t>Zusatzinfo</w:t>
      </w:r>
      <w:r w:rsidR="0063024D">
        <w:rPr>
          <w:lang w:val="de-DE"/>
        </w:rPr>
        <w:t>:</w:t>
      </w:r>
      <w:r w:rsidR="00645736">
        <w:rPr>
          <w:lang w:val="de-DE"/>
        </w:rPr>
        <w:t xml:space="preserve"> </w:t>
      </w:r>
      <w:r w:rsidR="00D268C6">
        <w:rPr>
          <w:lang w:val="de-DE"/>
        </w:rPr>
        <w:br/>
      </w:r>
      <w:r w:rsidR="0063024D">
        <w:rPr>
          <w:lang w:val="de-DE"/>
        </w:rPr>
        <w:t>${zusatzinfo}</w:t>
      </w:r>
      <w:r w:rsidR="00645736">
        <w:rPr>
          <w:lang w:val="de-DE"/>
        </w:rPr>
        <w:br/>
      </w:r>
    </w:p>
    <w:p w:rsidR="00645736" w:rsidRPr="00A06CFA" w:rsidRDefault="00645736">
      <w:pPr>
        <w:rPr>
          <w:lang w:val="de-DE"/>
        </w:rPr>
      </w:pPr>
    </w:p>
    <w:p w:rsidR="002C3D61" w:rsidRPr="00645736" w:rsidRDefault="006C6E64">
      <w:pPr>
        <w:rPr>
          <w:lang w:val="de-DE"/>
        </w:rPr>
      </w:pPr>
      <w:r w:rsidRPr="00645736">
        <w:rPr>
          <w:lang w:val="de-DE"/>
        </w:rPr>
        <w:t>/endtemplate</w:t>
      </w: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9C1775" w:rsidRDefault="009C1775" w:rsidP="00210629">
      <w:pPr>
        <w:pStyle w:val="berschrift1"/>
        <w:rPr>
          <w:lang w:val="de-DE"/>
        </w:rPr>
      </w:pPr>
    </w:p>
    <w:p w:rsidR="00A04FE9" w:rsidRDefault="00A04FE9" w:rsidP="00A04FE9">
      <w:pPr>
        <w:rPr>
          <w:lang w:val="de-DE"/>
        </w:rPr>
      </w:pPr>
    </w:p>
    <w:p w:rsidR="00A04FE9" w:rsidRPr="00A04FE9" w:rsidRDefault="00A04FE9" w:rsidP="00A04FE9">
      <w:pPr>
        <w:rPr>
          <w:lang w:val="de-DE"/>
        </w:rPr>
      </w:pPr>
    </w:p>
    <w:p w:rsidR="008F1F94" w:rsidRPr="006C6E64" w:rsidRDefault="008F1F94" w:rsidP="00210629">
      <w:pPr>
        <w:pStyle w:val="berschrift1"/>
        <w:rPr>
          <w:lang w:val="de-DE"/>
        </w:rPr>
      </w:pPr>
      <w:r>
        <w:rPr>
          <w:lang w:val="de-DE"/>
        </w:rPr>
        <w:lastRenderedPageBreak/>
        <w:t>Rennrad-</w:t>
      </w:r>
      <w:r w:rsidR="00AF2C07">
        <w:rPr>
          <w:lang w:val="de-DE"/>
        </w:rPr>
        <w:t>T</w:t>
      </w:r>
      <w:r>
        <w:rPr>
          <w:lang w:val="de-DE"/>
        </w:rPr>
        <w:t>ouren</w:t>
      </w:r>
    </w:p>
    <w:p w:rsidR="00E1302B" w:rsidRDefault="008F1F94" w:rsidP="00AF147A">
      <w:pPr>
        <w:tabs>
          <w:tab w:val="right" w:pos="7797"/>
        </w:tabs>
        <w:spacing w:after="0"/>
        <w:jc w:val="both"/>
        <w:rPr>
          <w:lang w:val="de-DE"/>
        </w:rPr>
      </w:pPr>
      <w:r w:rsidRPr="006C6E64">
        <w:rPr>
          <w:lang w:val="de-DE"/>
        </w:rPr>
        <w:t>/template /tour /selektion=</w:t>
      </w:r>
      <w:r>
        <w:rPr>
          <w:lang w:val="de-DE"/>
        </w:rPr>
        <w:t>RR</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04FE9" w:rsidRDefault="00A04FE9" w:rsidP="00AF147A">
      <w:pPr>
        <w:spacing w:after="0"/>
        <w:rPr>
          <w:lang w:val="de-DE"/>
        </w:rPr>
      </w:pPr>
      <w:r w:rsidRPr="00A04FE9">
        <w:rPr>
          <w:b/>
          <w:lang w:val="de-DE"/>
        </w:rPr>
        <w:t>Beschreibung</w:t>
      </w:r>
      <w:r w:rsidRPr="00A04FE9">
        <w:rPr>
          <w:lang w:val="de-DE"/>
        </w:rPr>
        <w:t>:</w:t>
      </w:r>
    </w:p>
    <w:p w:rsidR="00AF147A" w:rsidRPr="006C6E64" w:rsidRDefault="00AF147A" w:rsidP="00AF147A">
      <w:pPr>
        <w:spacing w:after="0"/>
        <w:rPr>
          <w:lang w:val="de-DE"/>
        </w:rPr>
      </w:pPr>
      <w:r w:rsidRPr="006C6E64">
        <w:rPr>
          <w:lang w:val="de-DE"/>
        </w:rPr>
        <w:t>${beschreibung}</w:t>
      </w:r>
    </w:p>
    <w:p w:rsidR="00A04FE9" w:rsidRDefault="00AF147A" w:rsidP="00A04FE9">
      <w:pPr>
        <w:spacing w:after="120"/>
        <w:rPr>
          <w:lang w:val="de-DE"/>
        </w:rPr>
      </w:pPr>
      <w:r w:rsidRPr="00A04FE9">
        <w:rPr>
          <w:b/>
          <w:lang w:val="de-DE"/>
        </w:rPr>
        <w:t>Leitung</w:t>
      </w:r>
      <w:r>
        <w:rPr>
          <w:lang w:val="de-DE"/>
        </w:rPr>
        <w:t xml:space="preserve">: </w:t>
      </w:r>
      <w:r w:rsidRPr="006C6E64">
        <w:rPr>
          <w:lang w:val="de-DE"/>
        </w:rPr>
        <w:t>${tourleiter</w:t>
      </w:r>
      <w:r>
        <w:rPr>
          <w:lang w:val="de-DE"/>
        </w:rPr>
        <w:t>M</w:t>
      </w:r>
      <w:r w:rsidRPr="006C6E64">
        <w:rPr>
          <w:lang w:val="de-DE"/>
        </w:rPr>
        <w:t>}</w:t>
      </w:r>
      <w:r w:rsidR="00A04FE9">
        <w:rPr>
          <w:lang w:val="de-DE"/>
        </w:rPr>
        <w:br/>
      </w:r>
      <w:r w:rsidR="00A04FE9" w:rsidRPr="00645736">
        <w:rPr>
          <w:b/>
          <w:lang w:val="de-DE"/>
        </w:rPr>
        <w:t>Kurzbeschreibung</w:t>
      </w:r>
      <w:r w:rsidR="00A04FE9">
        <w:rPr>
          <w:lang w:val="de-DE"/>
        </w:rPr>
        <w:t>: ${kurz}</w:t>
      </w:r>
    </w:p>
    <w:p w:rsidR="00A04FE9" w:rsidRDefault="00D268C6" w:rsidP="00A04FE9">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FE1969">
        <w:rPr>
          <w:lang w:val="de-DE"/>
        </w:rPr>
        <w:br/>
      </w:r>
      <w:r w:rsidR="004D22A8" w:rsidRPr="004D22A8">
        <w:rPr>
          <w:b/>
          <w:lang w:val="de-DE"/>
        </w:rPr>
        <w:t>Schwierigkeit</w:t>
      </w:r>
      <w:r w:rsidR="004D22A8">
        <w:rPr>
          <w:lang w:val="de-DE"/>
        </w:rPr>
        <w:t>: ${schwierigkeit}</w:t>
      </w:r>
      <w:r w:rsidR="004D22A8">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593D41">
        <w:rPr>
          <w:lang w:val="de-DE"/>
        </w:rPr>
        <w:br/>
      </w:r>
      <w:r w:rsidR="00593D41" w:rsidRPr="00593D41">
        <w:rPr>
          <w:b/>
          <w:lang w:val="de-DE"/>
        </w:rPr>
        <w:t>Preise</w:t>
      </w:r>
      <w:r w:rsidR="00593D41">
        <w:rPr>
          <w:lang w:val="de-DE"/>
        </w:rPr>
        <w:t>: ${preise}</w:t>
      </w:r>
      <w:r w:rsidR="009C1775">
        <w:rPr>
          <w:lang w:val="de-DE"/>
        </w:rPr>
        <w:br/>
      </w:r>
      <w:r w:rsidR="007A2249" w:rsidRPr="007A2249">
        <w:rPr>
          <w:b/>
          <w:lang w:val="de-DE"/>
        </w:rPr>
        <w:t>Anmeldungen</w:t>
      </w:r>
      <w:r w:rsidR="00095BA8">
        <w:rPr>
          <w:lang w:val="de-DE"/>
        </w:rPr>
        <w:t>: ${anmeldung</w:t>
      </w:r>
      <w:r w:rsidR="007A2249">
        <w:rPr>
          <w:lang w:val="de-DE"/>
        </w:rPr>
        <w:t>}</w:t>
      </w:r>
      <w:r w:rsidR="007A2249">
        <w:rPr>
          <w:lang w:val="de-DE"/>
        </w:rPr>
        <w:br/>
      </w:r>
      <w:r w:rsidRPr="00645736">
        <w:rPr>
          <w:b/>
          <w:lang w:val="de-DE"/>
        </w:rPr>
        <w:t>Zusatzinfo</w:t>
      </w:r>
      <w:r>
        <w:rPr>
          <w:lang w:val="de-DE"/>
        </w:rPr>
        <w:t xml:space="preserve">: </w:t>
      </w:r>
      <w:r>
        <w:rPr>
          <w:lang w:val="de-DE"/>
        </w:rPr>
        <w:br/>
        <w:t>${zusatzinfo}</w:t>
      </w:r>
    </w:p>
    <w:p w:rsidR="00A04FE9" w:rsidRDefault="00A04FE9" w:rsidP="00A04FE9">
      <w:pPr>
        <w:spacing w:after="120"/>
        <w:rPr>
          <w:lang w:val="de-DE"/>
        </w:rPr>
      </w:pPr>
    </w:p>
    <w:p w:rsidR="008F1F94" w:rsidRPr="007A2249" w:rsidRDefault="008F1F94" w:rsidP="00A04FE9">
      <w:pPr>
        <w:spacing w:after="120"/>
      </w:pPr>
      <w:r w:rsidRPr="007A2249">
        <w:t>/endtemplate</w:t>
      </w:r>
    </w:p>
    <w:p w:rsidR="009C1775" w:rsidRPr="007A2249" w:rsidRDefault="009C1775" w:rsidP="00210629">
      <w:pPr>
        <w:pStyle w:val="berschrift1"/>
      </w:pPr>
    </w:p>
    <w:p w:rsidR="009C1775" w:rsidRPr="007A2249" w:rsidRDefault="009C1775" w:rsidP="00210629">
      <w:pPr>
        <w:pStyle w:val="berschrift1"/>
      </w:pPr>
    </w:p>
    <w:p w:rsidR="009C1775" w:rsidRPr="007A2249" w:rsidRDefault="009C1775" w:rsidP="00210629">
      <w:pPr>
        <w:pStyle w:val="berschrift1"/>
      </w:pPr>
    </w:p>
    <w:p w:rsidR="00AF2C07" w:rsidRPr="00707DE2" w:rsidRDefault="00AF2C07" w:rsidP="00210629">
      <w:pPr>
        <w:pStyle w:val="berschrift1"/>
      </w:pPr>
      <w:r w:rsidRPr="00707DE2">
        <w:t>Mountainbike-Touren</w:t>
      </w:r>
    </w:p>
    <w:p w:rsidR="00E1302B" w:rsidRPr="00707DE2" w:rsidRDefault="00AF2C07" w:rsidP="00AF147A">
      <w:pPr>
        <w:tabs>
          <w:tab w:val="right" w:pos="7797"/>
        </w:tabs>
        <w:spacing w:after="0"/>
        <w:jc w:val="both"/>
      </w:pPr>
      <w:r w:rsidRPr="00707DE2">
        <w:t>/template /tour /selektion=MTB</w:t>
      </w:r>
    </w:p>
    <w:p w:rsidR="00AF147A" w:rsidRDefault="00AF147A" w:rsidP="00AF147A">
      <w:pPr>
        <w:tabs>
          <w:tab w:val="right" w:pos="7797"/>
        </w:tabs>
        <w:spacing w:after="0"/>
        <w:jc w:val="both"/>
        <w:rPr>
          <w:lang w:val="de-DE"/>
        </w:rPr>
      </w:pPr>
      <w:r w:rsidRPr="00AA2313">
        <w:rPr>
          <w:color w:val="EE9512"/>
          <w:lang w:val="de-DE"/>
        </w:rPr>
        <w:t>${titel}</w:t>
      </w:r>
      <w:r>
        <w:rPr>
          <w:color w:val="EE9512"/>
          <w:lang w:val="de-DE"/>
        </w:rPr>
        <w:tab/>
      </w:r>
      <w:r>
        <w:rPr>
          <w:color w:val="EE9512"/>
          <w:lang w:val="de-DE"/>
        </w:rPr>
        <w:tab/>
      </w:r>
      <w:r w:rsidRPr="006C6E64">
        <w:rPr>
          <w:lang w:val="de-DE"/>
        </w:rPr>
        <w:t>${nummer</w:t>
      </w:r>
      <w:r>
        <w:rPr>
          <w:lang w:val="de-DE"/>
        </w:rPr>
        <w:t>}</w:t>
      </w:r>
    </w:p>
    <w:p w:rsidR="00AF147A" w:rsidRPr="00105376" w:rsidRDefault="00AF147A" w:rsidP="00AF147A">
      <w:pPr>
        <w:spacing w:after="0"/>
        <w:rPr>
          <w:lang w:val="de-DE"/>
        </w:rPr>
      </w:pPr>
      <w:r w:rsidRPr="00105376">
        <w:rPr>
          <w:lang w:val="de-DE"/>
        </w:rPr>
        <w:t>${start}.fmt(%a %d.%m.%Y)</w:t>
      </w:r>
      <w:r w:rsidRPr="00105376">
        <w:rPr>
          <w:lang w:val="de-DE"/>
        </w:rPr>
        <w:tab/>
        <w:t xml:space="preserve"> </w:t>
      </w:r>
      <w:r w:rsidRPr="00AA2313">
        <w:rPr>
          <w:rFonts w:ascii="Wingdings 3" w:hAnsi="Wingdings 3"/>
          <w:color w:val="EE9512"/>
        </w:rPr>
        <w:t></w:t>
      </w:r>
      <w:r w:rsidRPr="00105376">
        <w:rPr>
          <w:lang w:val="de-DE"/>
        </w:rPr>
        <w:t>${tourlänge}</w:t>
      </w:r>
      <w:r w:rsidRPr="00AA2313">
        <w:rPr>
          <w:rFonts w:ascii="Wingdings 3" w:hAnsi="Wingdings 3"/>
          <w:color w:val="EE9512"/>
        </w:rPr>
        <w:t></w:t>
      </w:r>
      <w:r>
        <w:rPr>
          <w:rFonts w:ascii="Wingdings 3" w:hAnsi="Wingdings 3"/>
          <w:color w:val="EE9512"/>
        </w:rPr>
        <w:t></w:t>
      </w:r>
      <w:r w:rsidRPr="00105376">
        <w:rPr>
          <w:rFonts w:asciiTheme="majorHAnsi" w:hAnsiTheme="majorHAnsi" w:cstheme="majorHAnsi"/>
          <w:lang w:val="de-DE"/>
        </w:rPr>
        <w:t>${</w:t>
      </w:r>
      <w:r w:rsidRPr="00105376">
        <w:rPr>
          <w:rFonts w:cstheme="majorHAnsi"/>
          <w:lang w:val="de-DE"/>
        </w:rPr>
        <w:t>schwierigkeitM}</w:t>
      </w:r>
    </w:p>
    <w:p w:rsidR="00AF147A" w:rsidRPr="00DB3229" w:rsidRDefault="00AF147A" w:rsidP="00AF147A">
      <w:pPr>
        <w:spacing w:after="0"/>
        <w:rPr>
          <w:lang w:val="de-DE"/>
        </w:rPr>
      </w:pPr>
      <w:r w:rsidRPr="00AA2313">
        <w:rPr>
          <w:rFonts w:ascii="Wingdings 3" w:hAnsi="Wingdings 3"/>
          <w:color w:val="EE9512"/>
        </w:rPr>
        <w:t></w:t>
      </w:r>
      <w:r w:rsidRPr="00DB3229">
        <w:rPr>
          <w:lang w:val="de-DE"/>
        </w:rPr>
        <w:t>${höhenmeter}</w:t>
      </w:r>
      <w:r>
        <w:rPr>
          <w:lang w:val="de-DE"/>
        </w:rPr>
        <w:t xml:space="preserve"> m;</w:t>
      </w:r>
      <w:r w:rsidRPr="00DB3229">
        <w:rPr>
          <w:lang w:val="de-DE"/>
        </w:rPr>
        <w:t xml:space="preserve"> ${</w:t>
      </w:r>
      <w:r>
        <w:rPr>
          <w:lang w:val="de-DE"/>
        </w:rPr>
        <w:t>character</w:t>
      </w:r>
      <w:r w:rsidRPr="00DB3229">
        <w:rPr>
          <w:lang w:val="de-DE"/>
        </w:rPr>
        <w:t>}</w:t>
      </w:r>
    </w:p>
    <w:p w:rsidR="00AF147A" w:rsidRPr="00105376" w:rsidRDefault="00AF147A" w:rsidP="00AF147A">
      <w:pPr>
        <w:spacing w:after="0"/>
        <w:rPr>
          <w:color w:val="000000" w:themeColor="text1"/>
          <w:lang w:val="de-DE"/>
        </w:rPr>
      </w:pPr>
      <w:r>
        <w:rPr>
          <w:rFonts w:ascii="Wingdings 2" w:hAnsi="Wingdings 2"/>
          <w:color w:val="EE9512"/>
        </w:rPr>
        <w:t></w:t>
      </w:r>
      <w:r>
        <w:rPr>
          <w:lang w:val="de-DE"/>
        </w:rPr>
        <w:t>${</w:t>
      </w:r>
      <w:r w:rsidR="00BA0B8E">
        <w:rPr>
          <w:lang w:val="de-DE"/>
        </w:rPr>
        <w:t>abfahrtenM</w:t>
      </w:r>
      <w:r>
        <w:rPr>
          <w:lang w:val="de-DE"/>
        </w:rPr>
        <w:t>}</w:t>
      </w:r>
    </w:p>
    <w:p w:rsidR="00A04FE9" w:rsidRDefault="00A04FE9" w:rsidP="00A04FE9">
      <w:pPr>
        <w:spacing w:after="0"/>
        <w:rPr>
          <w:lang w:val="de-DE"/>
        </w:rPr>
      </w:pPr>
      <w:r w:rsidRPr="00A04FE9">
        <w:rPr>
          <w:b/>
          <w:lang w:val="de-DE"/>
        </w:rPr>
        <w:t>Beschreibung</w:t>
      </w:r>
      <w:r w:rsidRPr="00A04FE9">
        <w:rPr>
          <w:lang w:val="de-DE"/>
        </w:rPr>
        <w:t>:</w:t>
      </w:r>
    </w:p>
    <w:p w:rsidR="00AF147A" w:rsidRPr="006C6E64" w:rsidRDefault="00AF147A" w:rsidP="00AF147A">
      <w:pPr>
        <w:spacing w:after="0"/>
        <w:rPr>
          <w:lang w:val="de-DE"/>
        </w:rPr>
      </w:pPr>
      <w:r w:rsidRPr="006C6E64">
        <w:rPr>
          <w:lang w:val="de-DE"/>
        </w:rPr>
        <w:t>${beschreibung}</w:t>
      </w:r>
    </w:p>
    <w:p w:rsidR="00A04FE9" w:rsidRDefault="00AF147A" w:rsidP="00A04FE9">
      <w:pPr>
        <w:spacing w:after="120"/>
        <w:rPr>
          <w:lang w:val="de-DE"/>
        </w:rPr>
      </w:pPr>
      <w:r w:rsidRPr="00A04FE9">
        <w:rPr>
          <w:b/>
          <w:lang w:val="de-DE"/>
        </w:rPr>
        <w:t>Leitung</w:t>
      </w:r>
      <w:r>
        <w:rPr>
          <w:lang w:val="de-DE"/>
        </w:rPr>
        <w:t xml:space="preserve">: </w:t>
      </w:r>
      <w:r w:rsidRPr="006C6E64">
        <w:rPr>
          <w:lang w:val="de-DE"/>
        </w:rPr>
        <w:t>${tourleiter</w:t>
      </w:r>
      <w:r>
        <w:rPr>
          <w:lang w:val="de-DE"/>
        </w:rPr>
        <w:t>M</w:t>
      </w:r>
      <w:r w:rsidRPr="006C6E64">
        <w:rPr>
          <w:lang w:val="de-DE"/>
        </w:rPr>
        <w:t>}</w:t>
      </w:r>
      <w:r w:rsidR="00A04FE9">
        <w:rPr>
          <w:lang w:val="de-DE"/>
        </w:rPr>
        <w:br/>
      </w:r>
      <w:r w:rsidR="00A04FE9" w:rsidRPr="00645736">
        <w:rPr>
          <w:b/>
          <w:lang w:val="de-DE"/>
        </w:rPr>
        <w:t>Kurzbeschreibung</w:t>
      </w:r>
      <w:r w:rsidR="00A04FE9">
        <w:rPr>
          <w:lang w:val="de-DE"/>
        </w:rPr>
        <w:t>: ${kurz}</w:t>
      </w:r>
    </w:p>
    <w:p w:rsidR="00D268C6" w:rsidRDefault="00D268C6" w:rsidP="00D268C6">
      <w:pPr>
        <w:spacing w:after="120"/>
        <w:rPr>
          <w:lang w:val="de-DE"/>
        </w:rPr>
      </w:pPr>
      <w:r w:rsidRPr="0063024D">
        <w:rPr>
          <w:b/>
          <w:lang w:val="de-DE"/>
        </w:rPr>
        <w:t>Start</w:t>
      </w:r>
      <w:r w:rsidRPr="0063024D">
        <w:rPr>
          <w:lang w:val="de-DE"/>
        </w:rPr>
        <w:t>: ${start}.fmt(%H:%M)</w:t>
      </w:r>
      <w:r w:rsidRPr="0063024D">
        <w:rPr>
          <w:lang w:val="de-DE"/>
        </w:rPr>
        <w:br/>
      </w:r>
      <w:r w:rsidRPr="0063024D">
        <w:rPr>
          <w:b/>
          <w:lang w:val="de-DE"/>
        </w:rPr>
        <w:t>Ende</w:t>
      </w:r>
      <w:r>
        <w:rPr>
          <w:lang w:val="de-DE"/>
        </w:rPr>
        <w:t>:</w:t>
      </w:r>
      <w:r w:rsidRPr="0063024D">
        <w:rPr>
          <w:lang w:val="de-DE"/>
        </w:rPr>
        <w:t xml:space="preserve"> ${</w:t>
      </w:r>
      <w:r>
        <w:rPr>
          <w:lang w:val="de-DE"/>
        </w:rPr>
        <w:t>end</w:t>
      </w:r>
      <w:r w:rsidRPr="0063024D">
        <w:rPr>
          <w:lang w:val="de-DE"/>
        </w:rPr>
        <w:t>}.fmt(%H:%M)</w:t>
      </w:r>
      <w:r>
        <w:rPr>
          <w:lang w:val="de-DE"/>
        </w:rPr>
        <w:br/>
      </w:r>
      <w:r w:rsidR="00FE1969" w:rsidRPr="00707DE2">
        <w:rPr>
          <w:b/>
          <w:lang w:val="de-DE"/>
        </w:rPr>
        <w:t>Anstiege</w:t>
      </w:r>
      <w:r w:rsidR="00FE1969">
        <w:rPr>
          <w:lang w:val="de-DE"/>
        </w:rPr>
        <w:t>: ${anstiege}</w:t>
      </w:r>
      <w:r w:rsidR="004D22A8">
        <w:rPr>
          <w:lang w:val="de-DE"/>
        </w:rPr>
        <w:br/>
      </w:r>
      <w:r w:rsidR="004D22A8" w:rsidRPr="004D22A8">
        <w:rPr>
          <w:b/>
          <w:lang w:val="de-DE"/>
        </w:rPr>
        <w:lastRenderedPageBreak/>
        <w:t>Schwierigkeit</w:t>
      </w:r>
      <w:r w:rsidR="004D22A8">
        <w:rPr>
          <w:lang w:val="de-DE"/>
        </w:rPr>
        <w:t>: ${schwierigkeit}</w:t>
      </w:r>
      <w:r w:rsidR="00FE1969">
        <w:rPr>
          <w:lang w:val="de-DE"/>
        </w:rPr>
        <w:br/>
      </w:r>
      <w:r w:rsidRPr="0063024D">
        <w:rPr>
          <w:b/>
          <w:lang w:val="de-DE"/>
        </w:rPr>
        <w:t>Kategorie</w:t>
      </w:r>
      <w:r>
        <w:rPr>
          <w:lang w:val="de-DE"/>
        </w:rPr>
        <w:t>: ${kategorie}</w:t>
      </w:r>
      <w:r>
        <w:rPr>
          <w:lang w:val="de-DE"/>
        </w:rPr>
        <w:br/>
      </w:r>
      <w:r w:rsidR="009C1775" w:rsidRPr="009C1775">
        <w:rPr>
          <w:b/>
          <w:lang w:val="de-DE"/>
        </w:rPr>
        <w:t>Geeignet für:</w:t>
      </w:r>
      <w:r w:rsidR="009C1775">
        <w:rPr>
          <w:lang w:val="de-DE"/>
        </w:rPr>
        <w:t xml:space="preserve"> ${radtypen}</w:t>
      </w:r>
      <w:r w:rsidR="009C1775">
        <w:rPr>
          <w:lang w:val="de-DE"/>
        </w:rPr>
        <w:br/>
      </w:r>
      <w:r w:rsidR="003178B5" w:rsidRPr="00593D41">
        <w:rPr>
          <w:b/>
          <w:lang w:val="de-DE"/>
        </w:rPr>
        <w:t>Preise</w:t>
      </w:r>
      <w:r w:rsidR="003178B5">
        <w:rPr>
          <w:lang w:val="de-DE"/>
        </w:rPr>
        <w:t>: ${preise}</w:t>
      </w:r>
      <w:r w:rsidR="003178B5">
        <w:rPr>
          <w:lang w:val="de-DE"/>
        </w:rPr>
        <w:br/>
      </w:r>
      <w:r w:rsidR="007A2249" w:rsidRPr="007A2249">
        <w:rPr>
          <w:b/>
          <w:lang w:val="de-DE"/>
        </w:rPr>
        <w:t>Anmeldungen</w:t>
      </w:r>
      <w:r w:rsidR="00095BA8">
        <w:rPr>
          <w:lang w:val="de-DE"/>
        </w:rPr>
        <w:t>: ${anmeldung</w:t>
      </w:r>
      <w:r w:rsidR="007A2249">
        <w:rPr>
          <w:lang w:val="de-DE"/>
        </w:rPr>
        <w:t>}</w:t>
      </w:r>
      <w:r w:rsidR="007A2249">
        <w:rPr>
          <w:lang w:val="de-DE"/>
        </w:rPr>
        <w:br/>
      </w:r>
      <w:r w:rsidRPr="00645736">
        <w:rPr>
          <w:b/>
          <w:lang w:val="de-DE"/>
        </w:rPr>
        <w:t>Zusatzinfo</w:t>
      </w:r>
      <w:r>
        <w:rPr>
          <w:lang w:val="de-DE"/>
        </w:rPr>
        <w:t xml:space="preserve">: </w:t>
      </w:r>
      <w:r>
        <w:rPr>
          <w:lang w:val="de-DE"/>
        </w:rPr>
        <w:br/>
        <w:t>${zusatzinfo}</w:t>
      </w:r>
      <w:r>
        <w:rPr>
          <w:lang w:val="de-DE"/>
        </w:rPr>
        <w:br/>
      </w:r>
    </w:p>
    <w:p w:rsidR="00D268C6" w:rsidRPr="00A06CFA" w:rsidRDefault="00D268C6" w:rsidP="00D268C6">
      <w:pPr>
        <w:rPr>
          <w:lang w:val="de-DE"/>
        </w:rPr>
      </w:pPr>
    </w:p>
    <w:p w:rsidR="00AF2C07" w:rsidRDefault="00AF2C07" w:rsidP="00AF147A">
      <w:pPr>
        <w:spacing w:after="0"/>
        <w:rPr>
          <w:lang w:val="de-DE"/>
        </w:rPr>
      </w:pPr>
      <w:r w:rsidRPr="006C6E64">
        <w:rPr>
          <w:lang w:val="de-DE"/>
        </w:rPr>
        <w:t>/endtemplate</w:t>
      </w:r>
    </w:p>
    <w:p w:rsidR="00AF2C07" w:rsidRDefault="00AF2C07" w:rsidP="008F1F94">
      <w:pPr>
        <w:rPr>
          <w:lang w:val="de-DE"/>
        </w:rPr>
      </w:pPr>
    </w:p>
    <w:sectPr w:rsidR="00AF2C07"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57192"/>
    <w:rsid w:val="0006063C"/>
    <w:rsid w:val="00074153"/>
    <w:rsid w:val="0007443D"/>
    <w:rsid w:val="00095BA8"/>
    <w:rsid w:val="00101A48"/>
    <w:rsid w:val="00105376"/>
    <w:rsid w:val="0015074B"/>
    <w:rsid w:val="001864BD"/>
    <w:rsid w:val="00191502"/>
    <w:rsid w:val="00205001"/>
    <w:rsid w:val="00210629"/>
    <w:rsid w:val="00233A8D"/>
    <w:rsid w:val="002859A8"/>
    <w:rsid w:val="0029639D"/>
    <w:rsid w:val="002A0690"/>
    <w:rsid w:val="002C3D61"/>
    <w:rsid w:val="002C4166"/>
    <w:rsid w:val="002F0016"/>
    <w:rsid w:val="002F09E3"/>
    <w:rsid w:val="00312D37"/>
    <w:rsid w:val="003178B5"/>
    <w:rsid w:val="00326F90"/>
    <w:rsid w:val="00396FED"/>
    <w:rsid w:val="00425BEA"/>
    <w:rsid w:val="00442983"/>
    <w:rsid w:val="00465A37"/>
    <w:rsid w:val="00483251"/>
    <w:rsid w:val="004877E3"/>
    <w:rsid w:val="004A1B50"/>
    <w:rsid w:val="004D22A8"/>
    <w:rsid w:val="005216F9"/>
    <w:rsid w:val="00590755"/>
    <w:rsid w:val="00593D41"/>
    <w:rsid w:val="005A7A3C"/>
    <w:rsid w:val="00602042"/>
    <w:rsid w:val="0060466E"/>
    <w:rsid w:val="0063024D"/>
    <w:rsid w:val="00645736"/>
    <w:rsid w:val="0065582F"/>
    <w:rsid w:val="00675204"/>
    <w:rsid w:val="00695B07"/>
    <w:rsid w:val="006A0830"/>
    <w:rsid w:val="006C6E64"/>
    <w:rsid w:val="00707DE2"/>
    <w:rsid w:val="0073200B"/>
    <w:rsid w:val="00747E95"/>
    <w:rsid w:val="00752DD6"/>
    <w:rsid w:val="0076120B"/>
    <w:rsid w:val="007A162D"/>
    <w:rsid w:val="007A2249"/>
    <w:rsid w:val="007A440F"/>
    <w:rsid w:val="007A5DA4"/>
    <w:rsid w:val="007B545C"/>
    <w:rsid w:val="008A5BEE"/>
    <w:rsid w:val="008C41FA"/>
    <w:rsid w:val="008E412C"/>
    <w:rsid w:val="008F1F94"/>
    <w:rsid w:val="009222A2"/>
    <w:rsid w:val="00946796"/>
    <w:rsid w:val="00946955"/>
    <w:rsid w:val="009635BC"/>
    <w:rsid w:val="00990DDF"/>
    <w:rsid w:val="009C1775"/>
    <w:rsid w:val="009E034B"/>
    <w:rsid w:val="009E0B46"/>
    <w:rsid w:val="009E1921"/>
    <w:rsid w:val="009E6C47"/>
    <w:rsid w:val="009E7A14"/>
    <w:rsid w:val="00A04FE9"/>
    <w:rsid w:val="00A06CFA"/>
    <w:rsid w:val="00A52FCC"/>
    <w:rsid w:val="00A54B5F"/>
    <w:rsid w:val="00A72A42"/>
    <w:rsid w:val="00AA1D8D"/>
    <w:rsid w:val="00AA2313"/>
    <w:rsid w:val="00AC0504"/>
    <w:rsid w:val="00AC4706"/>
    <w:rsid w:val="00AD1AA8"/>
    <w:rsid w:val="00AE0446"/>
    <w:rsid w:val="00AE4534"/>
    <w:rsid w:val="00AF147A"/>
    <w:rsid w:val="00AF2C07"/>
    <w:rsid w:val="00B03DD1"/>
    <w:rsid w:val="00B26978"/>
    <w:rsid w:val="00B47730"/>
    <w:rsid w:val="00B6436F"/>
    <w:rsid w:val="00B90E09"/>
    <w:rsid w:val="00B96FB9"/>
    <w:rsid w:val="00BA0B8E"/>
    <w:rsid w:val="00BA6B1B"/>
    <w:rsid w:val="00BF1C67"/>
    <w:rsid w:val="00C06BED"/>
    <w:rsid w:val="00C12D09"/>
    <w:rsid w:val="00CA5F09"/>
    <w:rsid w:val="00CB0664"/>
    <w:rsid w:val="00CD705C"/>
    <w:rsid w:val="00CF420B"/>
    <w:rsid w:val="00CF52E9"/>
    <w:rsid w:val="00D113C6"/>
    <w:rsid w:val="00D268C6"/>
    <w:rsid w:val="00DB3229"/>
    <w:rsid w:val="00E1302B"/>
    <w:rsid w:val="00E477D6"/>
    <w:rsid w:val="00F22EAF"/>
    <w:rsid w:val="00F70989"/>
    <w:rsid w:val="00F73992"/>
    <w:rsid w:val="00FC693F"/>
    <w:rsid w:val="00FE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57FE8-6090-46AE-85BA-707DCCD12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636</Words>
  <Characters>4014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4641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94</cp:revision>
  <dcterms:created xsi:type="dcterms:W3CDTF">2018-11-27T12:12:00Z</dcterms:created>
  <dcterms:modified xsi:type="dcterms:W3CDTF">2022-03-17T07:15:00Z</dcterms:modified>
  <cp:category/>
</cp:coreProperties>
</file>